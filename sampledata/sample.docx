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PII Records</w:t>
      </w:r>
    </w:p>
    <w:p>
      <w:r>
        <w:t>Name: Rajesh Kumar</w:t>
        <w:br/>
        <w:t>Email: rajesh.k@example.com</w:t>
        <w:br/>
        <w:t>Phone: 9876543210</w:t>
        <w:br/>
        <w:t>Address: 123 MG Road, Pune</w:t>
        <w:br/>
        <w:t>Date of Birth: 1995-07-12</w:t>
        <w:br/>
      </w:r>
    </w:p>
    <w:p>
      <w:r>
        <w:t>Name: Anita Sharma</w:t>
        <w:br/>
        <w:t>Email: anita.s@example.com</w:t>
        <w:br/>
        <w:t>Phone: 9123456780</w:t>
        <w:br/>
        <w:t>Address: 45 Park Street, Delhi</w:t>
        <w:br/>
        <w:t>Date of Birth: 1992-03-05</w:t>
        <w:br/>
      </w:r>
    </w:p>
    <w:p>
      <w:r>
        <w:t>Name: Vikram Singh</w:t>
        <w:br/>
        <w:t>Email: vikram.s@example.com</w:t>
        <w:br/>
        <w:t>Phone: 9988776655</w:t>
        <w:br/>
        <w:t>Address: 78 Residency Road, Bangalore</w:t>
        <w:br/>
        <w:t>Date of Birth: 1988-11-22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